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House Price Prediction Project</w:t>
      </w:r>
    </w:p>
    <w:p>
      <w:pPr>
        <w:pStyle w:val="Heading2"/>
        <w:rPr/>
      </w:pPr>
      <w:r>
        <w:rPr/>
        <w:t>Introduction</w:t>
      </w:r>
    </w:p>
    <w:p>
      <w:pPr>
        <w:pStyle w:val="Normal"/>
        <w:rPr/>
      </w:pPr>
      <w:r>
        <w:rPr/>
        <w:t>You are provided with a dataset containing house characteristics and their corresponding prices. Your task is to clean the data and build a model to predict house prices based on the available features. This exercise will help you understand how to deal with real-world data and prepare it for machine learning.</w:t>
      </w:r>
    </w:p>
    <w:p>
      <w:pPr>
        <w:pStyle w:val="Heading2"/>
        <w:rPr/>
      </w:pPr>
      <w:r>
        <w:rPr/>
        <w:t>Objectives</w:t>
      </w:r>
    </w:p>
    <w:p>
      <w:pPr>
        <w:pStyle w:val="Normal"/>
        <w:rPr/>
      </w:pPr>
      <w:r>
        <w:rPr/>
        <w:t>- Identify and fix inconsistencies or missing values in the dataset.</w:t>
        <w:br/>
        <w:t>- Standardize column names and values.</w:t>
        <w:br/>
        <w:t>- Prepare the dataset for modeling.</w:t>
        <w:br/>
        <w:t>- Use machine learning to predict house prices.</w:t>
      </w:r>
    </w:p>
    <w:p>
      <w:pPr>
        <w:pStyle w:val="Heading2"/>
        <w:rPr/>
      </w:pPr>
      <w:r>
        <w:rPr/>
        <w:t>Part 1: Data Cleaning</w:t>
      </w:r>
    </w:p>
    <w:p>
      <w:pPr>
        <w:pStyle w:val="Normal"/>
        <w:rPr/>
      </w:pPr>
      <w:r>
        <w:rPr/>
        <w:t>1. Load and examine the dataset to understand its structure.</w:t>
      </w:r>
    </w:p>
    <w:p>
      <w:pPr>
        <w:pStyle w:val="Normal"/>
        <w:rPr/>
      </w:pPr>
      <w:r>
        <w:rPr/>
        <w:t>2. Clean the column names by removing unnecessary characters or spaces, and make them consistent.</w:t>
      </w:r>
    </w:p>
    <w:p>
      <w:pPr>
        <w:pStyle w:val="Normal"/>
        <w:rPr/>
      </w:pPr>
      <w:r>
        <w:rPr/>
        <w:t>3. Check for missing values in the dataset and decide whether to fill or remove them.</w:t>
      </w:r>
    </w:p>
    <w:p>
      <w:pPr>
        <w:pStyle w:val="Normal"/>
        <w:rPr/>
      </w:pPr>
      <w:r>
        <w:rPr/>
        <w:t>4. Identify inconsistent values in categorical columns (like Location or Furnishing) and standardize them.</w:t>
      </w:r>
    </w:p>
    <w:p>
      <w:pPr>
        <w:pStyle w:val="Normal"/>
        <w:rPr/>
      </w:pPr>
      <w:r>
        <w:rPr/>
        <w:t>5. Ensure all numeric values (e.g., Year Built, Size) are of the correct data type.</w:t>
      </w:r>
    </w:p>
    <w:p>
      <w:pPr>
        <w:pStyle w:val="Heading2"/>
        <w:rPr/>
      </w:pPr>
      <w:r>
        <w:rPr/>
        <w:t>Part 2: Feature Engineering and Modeling</w:t>
      </w:r>
    </w:p>
    <w:p>
      <w:pPr>
        <w:pStyle w:val="Normal"/>
        <w:rPr/>
      </w:pPr>
      <w:r>
        <w:rPr/>
        <w:t>1. Derive any useful new columns (e.g., the age of the house from the year built).</w:t>
      </w:r>
    </w:p>
    <w:p>
      <w:pPr>
        <w:pStyle w:val="Normal"/>
        <w:rPr/>
      </w:pPr>
      <w:r>
        <w:rPr/>
        <w:t>2. Prepare categorical features for use in a machine learning model by converting them into numerical form.</w:t>
      </w:r>
    </w:p>
    <w:p>
      <w:pPr>
        <w:pStyle w:val="Normal"/>
        <w:rPr/>
      </w:pPr>
      <w:r>
        <w:rPr/>
        <w:t>3. Split the dataset into training and testing parts.</w:t>
      </w:r>
    </w:p>
    <w:p>
      <w:pPr>
        <w:pStyle w:val="Normal"/>
        <w:rPr/>
      </w:pPr>
      <w:r>
        <w:rPr/>
        <w:t>4. Build and train a model to predict the price of a house.</w:t>
      </w:r>
    </w:p>
    <w:p>
      <w:pPr>
        <w:pStyle w:val="Normal"/>
        <w:rPr/>
      </w:pPr>
      <w:r>
        <w:rPr/>
        <w:t>5. Evaluate the performance of your model using appropriate metrics.</w:t>
      </w:r>
    </w:p>
    <w:p>
      <w:pPr>
        <w:pStyle w:val="Heading2"/>
        <w:rPr/>
      </w:pPr>
      <w:r>
        <w:rPr/>
        <w:t>Deliverables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1. A cleaned version of the dataset.</w:t>
        <w:br/>
        <w:t>2. A written explanation of the cleaning steps taken.</w:t>
        <w:br/>
        <w:t>3. A brief summary of the model used and its performance.</w:t>
        <w:br/>
        <w:t>4. Visualizations that help explain your approach or results.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LibreOffice/25.2.5.2$Linux_X86_64 LibreOffice_project/fb4792146257752f54eab576deb869869b108571</Application>
  <AppVersion>15.0000</AppVersion>
  <Pages>2</Pages>
  <Words>270</Words>
  <Characters>1386</Characters>
  <CharactersWithSpaces>1637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2025-08-04T13:30:36Z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